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FA" w:rsidRDefault="000B16FA" w:rsidP="000B16FA">
      <w:pP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Hello. My name is ${name}.</w:t>
      </w:r>
    </w:p>
    <w:p w:rsidR="000B16FA" w:rsidRDefault="000B16FA" w:rsidP="000B16FA">
      <w:pP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I was born in ${year}. I live in ${city}. My favorite color is ${color}.</w:t>
      </w:r>
    </w:p>
    <w:p w:rsidR="000B16FA" w:rsidRPr="000B16FA" w:rsidRDefault="000B16FA" w:rsidP="000B16FA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I like my night ${city}. He is alive and become ${color}.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</w:p>
    <w:sectPr w:rsidR="000B16FA" w:rsidRPr="000B16F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37"/>
    <w:rsid w:val="00030837"/>
    <w:rsid w:val="000B16FA"/>
    <w:rsid w:val="00356F6A"/>
    <w:rsid w:val="003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C04A1-EEF6-4F72-9DAB-A966B233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B1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Arlou Yauheni</dc:creator>
  <cp:lastModifiedBy>Arlou Yauheni</cp:lastModifiedBy>
  <cp:revision>3</cp:revision>
  <dcterms:created xsi:type="dcterms:W3CDTF">2022-06-30T11:52:00Z</dcterms:created>
  <dcterms:modified xsi:type="dcterms:W3CDTF">2022-07-06T11:29:00Z</dcterms:modified>
</cp:coreProperties>
</file>